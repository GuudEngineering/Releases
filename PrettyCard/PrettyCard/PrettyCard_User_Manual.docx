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PrettyCard Generator - User Manual</w:t>
      </w:r>
    </w:p>
    <w:p>
      <w:pPr>
        <w:pStyle w:val="Heading1"/>
      </w:pPr>
      <w:r>
        <w:t>📁 Folder Structure</w:t>
      </w:r>
    </w:p>
    <w:p>
      <w:r>
        <w:t>PrettyCard_Package/</w:t>
      </w:r>
    </w:p>
    <w:p>
      <w:r>
        <w:t>├── PrettyCard.exe           # Main executable</w:t>
      </w:r>
    </w:p>
    <w:p>
      <w:r>
        <w:t>├── config/</w:t>
      </w:r>
    </w:p>
    <w:p>
      <w:r>
        <w:t>│   ├── prettycard.csv.xlsx  # Excel template</w:t>
      </w:r>
    </w:p>
    <w:p>
      <w:r>
        <w:t>│   └── config.toml          # Configuration file</w:t>
      </w:r>
    </w:p>
    <w:p>
      <w:pPr>
        <w:pStyle w:val="Heading1"/>
      </w:pPr>
      <w:r>
        <w:t>▶️ How to Use</w:t>
      </w:r>
    </w:p>
    <w:p>
      <w:r>
        <w:t>Step 1: Run the program</w:t>
      </w:r>
    </w:p>
    <w:p>
      <w:r>
        <w:t>- Double-click PrettyCard.exe</w:t>
      </w:r>
    </w:p>
    <w:p>
      <w:r>
        <w:t>- A folder dialog will appear asking for the job card folder.</w:t>
      </w:r>
    </w:p>
    <w:p/>
    <w:p>
      <w:r>
        <w:t>Step 2: Folder Requirements</w:t>
      </w:r>
    </w:p>
    <w:p>
      <w:r>
        <w:t>Ensure the selected folder contains:</w:t>
      </w:r>
    </w:p>
    <w:p>
      <w:r>
        <w:t>- A .csv file with job card data (UTF-16 encoded, tab-delimited)</w:t>
      </w:r>
    </w:p>
    <w:p>
      <w:r>
        <w:t>- A subfolder with 'images' in its name containing image files (.jpg, .png, .jpeg)</w:t>
      </w:r>
    </w:p>
    <w:p>
      <w:r>
        <w:t>- A subfolder with 'signing' in its name containing signature images</w:t>
      </w:r>
    </w:p>
    <w:p/>
    <w:p>
      <w:r>
        <w:t>Step 3: Output</w:t>
      </w:r>
    </w:p>
    <w:p>
      <w:r>
        <w:t>- After processing, an Excel file is generated per vehicle.</w:t>
      </w:r>
    </w:p>
    <w:p>
      <w:r>
        <w:t>- Files are saved in a folder like: output/East London_2025-04-10</w:t>
      </w:r>
    </w:p>
    <w:p>
      <w:pPr>
        <w:pStyle w:val="Heading1"/>
      </w:pPr>
      <w:r>
        <w:t>⚙️ Configuration</w:t>
      </w:r>
    </w:p>
    <w:p>
      <w:r>
        <w:t>Modify config/config.toml to adjust:</w:t>
      </w:r>
    </w:p>
    <w:p>
      <w:r>
        <w:t>- Depot name</w:t>
      </w:r>
    </w:p>
    <w:p>
      <w:r>
        <w:t>- Output folder</w:t>
      </w:r>
    </w:p>
    <w:p>
      <w:r>
        <w:t>- Excel template path</w:t>
      </w:r>
    </w:p>
    <w:p>
      <w:r>
        <w:t>- Vehicle fields to display</w:t>
      </w:r>
    </w:p>
    <w:p>
      <w:r>
        <w:t>- Ticket-related sections</w:t>
      </w:r>
    </w:p>
    <w:p>
      <w:r>
        <w:t>- Omissions</w:t>
      </w:r>
    </w:p>
    <w:p>
      <w:r>
        <w:t>- Font sizes and colors</w:t>
      </w:r>
    </w:p>
    <w:p>
      <w:pPr>
        <w:pStyle w:val="Heading1"/>
      </w:pPr>
      <w:r>
        <w:t>🔎 Features</w:t>
      </w:r>
    </w:p>
    <w:p>
      <w:r>
        <w:t>- Groups entries by vehicle name</w:t>
      </w:r>
    </w:p>
    <w:p>
      <w:r>
        <w:t>- Embeds images and signatures</w:t>
      </w:r>
    </w:p>
    <w:p>
      <w:r>
        <w:t>- Dynamic support for up to 5 tickets per job card</w:t>
      </w:r>
    </w:p>
    <w:p>
      <w:r>
        <w:t>- Each Excel file includes vehicle info, ticket history, and parts used</w:t>
      </w:r>
    </w:p>
    <w:p>
      <w:pPr>
        <w:pStyle w:val="Heading1"/>
      </w:pPr>
      <w:r>
        <w:t>🧪 Troubleshooting</w:t>
      </w:r>
    </w:p>
    <w:p>
      <w:r>
        <w:t>App runs but nothing happens?</w:t>
      </w:r>
    </w:p>
    <w:p>
      <w:r>
        <w:t>- Ensure your folder has a .csv, and 'images' and 'signing' subfolders</w:t>
      </w:r>
    </w:p>
    <w:p/>
    <w:p>
      <w:r>
        <w:t>Still running in Task Manager?</w:t>
      </w:r>
    </w:p>
    <w:p>
      <w:r>
        <w:t>- Make sure Tk() windows close properly — handled in the latest build</w:t>
      </w:r>
    </w:p>
    <w:p/>
    <w:p>
      <w:r>
        <w:t>Template not found?</w:t>
      </w:r>
    </w:p>
    <w:p>
      <w:r>
        <w:t>- Check that config/prettycard.csv.xlsx exists and matches the config</w:t>
      </w:r>
    </w:p>
    <w:p>
      <w:pPr>
        <w:pStyle w:val="Heading1"/>
      </w:pPr>
      <w:r>
        <w:t>📌 Notes</w:t>
      </w:r>
    </w:p>
    <w:p>
      <w:r>
        <w:t>- Only supports .csv files encoded in UTF-16 with tab delimiters</w:t>
      </w:r>
    </w:p>
    <w:p>
      <w:r>
        <w:t>- Excel file output requires openpyxl</w:t>
      </w:r>
    </w:p>
    <w:p>
      <w:r>
        <w:t>- The app is bundled via PyInstaller and should run standalone</w:t>
      </w:r>
    </w:p>
    <w:p>
      <w:pPr>
        <w:pStyle w:val="Heading1"/>
      </w:pPr>
      <w:r>
        <w:t>👷 Built With</w:t>
      </w:r>
    </w:p>
    <w:p>
      <w:r>
        <w:t>- Python 3.11+</w:t>
      </w:r>
    </w:p>
    <w:p>
      <w:r>
        <w:t>- openpyxl</w:t>
      </w:r>
    </w:p>
    <w:p>
      <w:r>
        <w:t>- pandas</w:t>
      </w:r>
    </w:p>
    <w:p>
      <w:r>
        <w:t>- tomli</w:t>
      </w:r>
    </w:p>
    <w:p>
      <w:r>
        <w:t>- tkinter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